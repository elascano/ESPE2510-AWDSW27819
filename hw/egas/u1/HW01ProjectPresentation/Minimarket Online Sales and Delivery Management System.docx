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9E0B7" w14:textId="77777777" w:rsidR="00E73B79" w:rsidRDefault="00E73B79" w:rsidP="00E73B79">
      <w:pPr>
        <w:pStyle w:val="Ttulo2"/>
        <w:spacing w:line="240" w:lineRule="auto"/>
        <w:jc w:val="center"/>
        <w:rPr>
          <w:color w:val="365F91" w:themeColor="accent1" w:themeShade="BF"/>
          <w:sz w:val="28"/>
          <w:szCs w:val="28"/>
        </w:rPr>
      </w:pPr>
      <w:r w:rsidRPr="00E73B79">
        <w:rPr>
          <w:color w:val="365F91" w:themeColor="accent1" w:themeShade="BF"/>
          <w:sz w:val="28"/>
          <w:szCs w:val="28"/>
        </w:rPr>
        <w:t>Minimarket Online Sales and Delivery Management System</w:t>
      </w:r>
    </w:p>
    <w:p w14:paraId="7EA2137D" w14:textId="194EA62E" w:rsidR="004E2983" w:rsidRPr="004E2983" w:rsidRDefault="004E2983" w:rsidP="004E2983">
      <w:pPr>
        <w:pStyle w:val="Ttulo2"/>
        <w:spacing w:line="240" w:lineRule="auto"/>
        <w:rPr>
          <w:color w:val="auto"/>
        </w:rPr>
      </w:pPr>
      <w:r w:rsidRPr="004E2983">
        <w:rPr>
          <w:color w:val="auto"/>
        </w:rPr>
        <w:t>Members:</w:t>
      </w:r>
    </w:p>
    <w:p w14:paraId="7759FD4D" w14:textId="0138FA37" w:rsidR="004E2983" w:rsidRPr="00B670D4" w:rsidRDefault="004E2983" w:rsidP="004E2983">
      <w:pPr>
        <w:spacing w:line="240" w:lineRule="auto"/>
      </w:pPr>
      <w:r w:rsidRPr="00B670D4">
        <w:t>Martin Alejandro Cordero Viteri</w:t>
      </w:r>
    </w:p>
    <w:p w14:paraId="37A75872" w14:textId="3DAB7FFE" w:rsidR="004E2983" w:rsidRPr="00B670D4" w:rsidRDefault="004E2983" w:rsidP="004E2983">
      <w:pPr>
        <w:spacing w:line="240" w:lineRule="auto"/>
      </w:pPr>
      <w:r w:rsidRPr="00B670D4">
        <w:t xml:space="preserve">Steven David </w:t>
      </w:r>
      <w:proofErr w:type="spellStart"/>
      <w:r w:rsidRPr="00B670D4">
        <w:t>Egas</w:t>
      </w:r>
      <w:proofErr w:type="spellEnd"/>
      <w:r w:rsidRPr="00B670D4">
        <w:t xml:space="preserve"> Jácome</w:t>
      </w:r>
    </w:p>
    <w:p w14:paraId="065A05BE" w14:textId="67B6CF84" w:rsidR="004E2983" w:rsidRPr="004E2983" w:rsidRDefault="004E2983" w:rsidP="004E2983">
      <w:pPr>
        <w:spacing w:line="240" w:lineRule="auto"/>
      </w:pPr>
      <w:r w:rsidRPr="00B670D4">
        <w:t xml:space="preserve"> </w:t>
      </w:r>
      <w:r w:rsidRPr="004E2983">
        <w:t>Josué Daniel Guayasamín Heredia</w:t>
      </w:r>
    </w:p>
    <w:p w14:paraId="0FE7ECF6" w14:textId="6218D3D3" w:rsidR="004E2983" w:rsidRDefault="004E2983" w:rsidP="004E2983">
      <w:pPr>
        <w:pStyle w:val="Ttulo2"/>
        <w:spacing w:line="240" w:lineRule="auto"/>
        <w:rPr>
          <w:b w:val="0"/>
          <w:bCs w:val="0"/>
          <w:color w:val="auto"/>
        </w:rPr>
      </w:pPr>
      <w:r w:rsidRPr="004E2983">
        <w:rPr>
          <w:color w:val="auto"/>
        </w:rPr>
        <w:t>N</w:t>
      </w:r>
      <w:r>
        <w:rPr>
          <w:color w:val="auto"/>
        </w:rPr>
        <w:t>RC</w:t>
      </w:r>
      <w:r w:rsidRPr="004E2983">
        <w:rPr>
          <w:color w:val="auto"/>
        </w:rPr>
        <w:t>:</w:t>
      </w:r>
      <w:r w:rsidRPr="004E2983">
        <w:rPr>
          <w:b w:val="0"/>
          <w:bCs w:val="0"/>
          <w:color w:val="auto"/>
        </w:rPr>
        <w:t>27819</w:t>
      </w:r>
    </w:p>
    <w:p w14:paraId="5E022C6A" w14:textId="223724DC" w:rsidR="004E2983" w:rsidRDefault="004E2983" w:rsidP="004E2983">
      <w:pPr>
        <w:pStyle w:val="Ttulo2"/>
        <w:spacing w:line="240" w:lineRule="auto"/>
        <w:rPr>
          <w:b w:val="0"/>
          <w:bCs w:val="0"/>
          <w:color w:val="auto"/>
        </w:rPr>
      </w:pPr>
      <w:r>
        <w:rPr>
          <w:color w:val="auto"/>
        </w:rPr>
        <w:t xml:space="preserve">Subject: </w:t>
      </w:r>
      <w:r w:rsidRPr="004E2983">
        <w:rPr>
          <w:b w:val="0"/>
          <w:bCs w:val="0"/>
          <w:color w:val="auto"/>
        </w:rPr>
        <w:t>Advanced Web Programming</w:t>
      </w:r>
    </w:p>
    <w:p w14:paraId="48C37C8C" w14:textId="260F4699" w:rsidR="004E2983" w:rsidRDefault="004E2983" w:rsidP="004E2983">
      <w:pPr>
        <w:pStyle w:val="Ttulo2"/>
        <w:spacing w:line="240" w:lineRule="auto"/>
        <w:rPr>
          <w:color w:val="auto"/>
        </w:rPr>
      </w:pPr>
      <w:r>
        <w:rPr>
          <w:color w:val="auto"/>
        </w:rPr>
        <w:t>Group # 4</w:t>
      </w:r>
    </w:p>
    <w:p w14:paraId="7593BF8C" w14:textId="77777777" w:rsidR="007A136F" w:rsidRDefault="007A136F" w:rsidP="007A136F"/>
    <w:p w14:paraId="6312A724" w14:textId="77777777" w:rsidR="007A136F" w:rsidRPr="007A136F" w:rsidRDefault="007A136F" w:rsidP="007A136F">
      <w:r w:rsidRPr="007A136F">
        <w:rPr>
          <w:rStyle w:val="Ttulo1Car"/>
        </w:rPr>
        <w:t>Problem</w:t>
      </w:r>
      <w:r w:rsidRPr="007A136F">
        <w:br/>
        <w:t>We need a web-based system that allows a local minimarket to sell its products online, manage stock efficiently, and deliver purchases to customers within the city. The system should support product browsing, online ordering, stock management, promotional campaigns, and a dashboard summarizing sales and inventory activities.</w:t>
      </w:r>
    </w:p>
    <w:p w14:paraId="4E6D689C" w14:textId="2CDB9CF8" w:rsidR="007A136F" w:rsidRPr="007A136F" w:rsidRDefault="007A136F" w:rsidP="007A136F">
      <w:r w:rsidRPr="007A136F">
        <w:t>To understand what the program needs to do, it is first necessary to outline how customers, orders, and product inventories interact within the e-commerce workflow. The design will focus on the essential processes of browsing, purchasing, order tracking, and administrative control.</w:t>
      </w:r>
    </w:p>
    <w:p w14:paraId="565314CB" w14:textId="77777777" w:rsidR="007A136F" w:rsidRPr="007A136F" w:rsidRDefault="007A136F" w:rsidP="007A136F">
      <w:r w:rsidRPr="007A136F">
        <w:rPr>
          <w:rStyle w:val="Ttulo1Car"/>
        </w:rPr>
        <w:t>Overview</w:t>
      </w:r>
      <w:r w:rsidRPr="007A136F">
        <w:br/>
        <w:t>In the retail domain, customers, sales managers, and delivery personnel must coordinate efficiently to ensure fast, accurate, and satisfying shopping experiences. A digital platform simplifies this by centralizing product display, order management, and delivery tracking.</w:t>
      </w:r>
    </w:p>
    <w:p w14:paraId="4C518DB5" w14:textId="77777777" w:rsidR="007A136F" w:rsidRPr="007A136F" w:rsidRDefault="007A136F" w:rsidP="007A136F">
      <w:r w:rsidRPr="007A136F">
        <w:t>The goal of this application is to provide the minimarket with a digital storefront where:</w:t>
      </w:r>
    </w:p>
    <w:p w14:paraId="6FB62A0C" w14:textId="77777777" w:rsidR="007A136F" w:rsidRPr="007A136F" w:rsidRDefault="007A136F" w:rsidP="007A136F">
      <w:pPr>
        <w:numPr>
          <w:ilvl w:val="0"/>
          <w:numId w:val="10"/>
        </w:numPr>
      </w:pPr>
      <w:r w:rsidRPr="007A136F">
        <w:t>Customers can view available products, promotions, and prices.</w:t>
      </w:r>
    </w:p>
    <w:p w14:paraId="3A7811A2" w14:textId="77777777" w:rsidR="007A136F" w:rsidRPr="007A136F" w:rsidRDefault="007A136F" w:rsidP="007A136F">
      <w:pPr>
        <w:numPr>
          <w:ilvl w:val="0"/>
          <w:numId w:val="10"/>
        </w:numPr>
      </w:pPr>
      <w:r w:rsidRPr="007A136F">
        <w:t>Orders can be placed online and tracked until delivery.</w:t>
      </w:r>
    </w:p>
    <w:p w14:paraId="2B4956AF" w14:textId="77777777" w:rsidR="007A136F" w:rsidRPr="007A136F" w:rsidRDefault="007A136F" w:rsidP="007A136F">
      <w:pPr>
        <w:numPr>
          <w:ilvl w:val="0"/>
          <w:numId w:val="10"/>
        </w:numPr>
      </w:pPr>
      <w:r w:rsidRPr="007A136F">
        <w:t>Administrators can manage products, inventory, and promotions in real time.</w:t>
      </w:r>
    </w:p>
    <w:p w14:paraId="378F4174" w14:textId="77777777" w:rsidR="007A136F" w:rsidRPr="007A136F" w:rsidRDefault="007A136F" w:rsidP="007A136F">
      <w:pPr>
        <w:numPr>
          <w:ilvl w:val="0"/>
          <w:numId w:val="10"/>
        </w:numPr>
      </w:pPr>
      <w:r w:rsidRPr="007A136F">
        <w:t>The system generates sales and inventory reports for business insights.</w:t>
      </w:r>
    </w:p>
    <w:p w14:paraId="53F6A063" w14:textId="26EB9B0F" w:rsidR="007A136F" w:rsidRPr="007A136F" w:rsidRDefault="007A136F" w:rsidP="007A136F">
      <w:r w:rsidRPr="007A136F">
        <w:t>This web platform bridges the physical minimarket with the online marketplace, increasing visibility, customer satisfaction, and operational efficiency.</w:t>
      </w:r>
    </w:p>
    <w:p w14:paraId="3773E77B" w14:textId="77777777" w:rsidR="007A136F" w:rsidRPr="007A136F" w:rsidRDefault="007A136F" w:rsidP="007A136F">
      <w:r w:rsidRPr="007A136F">
        <w:rPr>
          <w:rStyle w:val="Ttulo1Car"/>
        </w:rPr>
        <w:t>Background</w:t>
      </w:r>
      <w:r w:rsidRPr="007A136F">
        <w:br/>
        <w:t xml:space="preserve">Each product has its own record in the system, including name, price, category, stock </w:t>
      </w:r>
      <w:r w:rsidRPr="007A136F">
        <w:lastRenderedPageBreak/>
        <w:t xml:space="preserve">quantity, and promotional details. When customers place an order, the system creates an order record linking the customer with selected products and quantities. Orders progress through different states—such as </w:t>
      </w:r>
      <w:r w:rsidRPr="007A136F">
        <w:rPr>
          <w:i/>
          <w:iCs/>
        </w:rPr>
        <w:t>Pending</w:t>
      </w:r>
      <w:r w:rsidRPr="007A136F">
        <w:t xml:space="preserve">, </w:t>
      </w:r>
      <w:r w:rsidRPr="007A136F">
        <w:rPr>
          <w:i/>
          <w:iCs/>
        </w:rPr>
        <w:t>Processing</w:t>
      </w:r>
      <w:r w:rsidRPr="007A136F">
        <w:t xml:space="preserve">, </w:t>
      </w:r>
      <w:r w:rsidRPr="007A136F">
        <w:rPr>
          <w:i/>
          <w:iCs/>
        </w:rPr>
        <w:t>Out for Delivery</w:t>
      </w:r>
      <w:r w:rsidRPr="007A136F">
        <w:t xml:space="preserve">, or </w:t>
      </w:r>
      <w:r w:rsidRPr="007A136F">
        <w:rPr>
          <w:i/>
          <w:iCs/>
        </w:rPr>
        <w:t>Completed</w:t>
      </w:r>
      <w:r w:rsidRPr="007A136F">
        <w:t>—until the transaction is finalized.</w:t>
      </w:r>
    </w:p>
    <w:p w14:paraId="74843AA3" w14:textId="77777777" w:rsidR="007A136F" w:rsidRPr="007A136F" w:rsidRDefault="007A136F" w:rsidP="007A136F">
      <w:r w:rsidRPr="007A136F">
        <w:t>Basic data associated with the system includes:</w:t>
      </w:r>
    </w:p>
    <w:p w14:paraId="0FCA8112" w14:textId="77777777" w:rsidR="007A136F" w:rsidRPr="007A136F" w:rsidRDefault="007A136F" w:rsidP="007A136F">
      <w:pPr>
        <w:numPr>
          <w:ilvl w:val="0"/>
          <w:numId w:val="11"/>
        </w:numPr>
        <w:rPr>
          <w:lang w:val="es-AR"/>
        </w:rPr>
      </w:pPr>
      <w:proofErr w:type="spellStart"/>
      <w:r w:rsidRPr="007A136F">
        <w:rPr>
          <w:lang w:val="es-AR"/>
        </w:rPr>
        <w:t>Product</w:t>
      </w:r>
      <w:proofErr w:type="spellEnd"/>
      <w:r w:rsidRPr="007A136F">
        <w:rPr>
          <w:lang w:val="es-AR"/>
        </w:rPr>
        <w:t xml:space="preserve"> ID and </w:t>
      </w:r>
      <w:proofErr w:type="spellStart"/>
      <w:r w:rsidRPr="007A136F">
        <w:rPr>
          <w:lang w:val="es-AR"/>
        </w:rPr>
        <w:t>Name</w:t>
      </w:r>
      <w:proofErr w:type="spellEnd"/>
    </w:p>
    <w:p w14:paraId="66C63AC5" w14:textId="77777777" w:rsidR="007A136F" w:rsidRPr="007A136F" w:rsidRDefault="007A136F" w:rsidP="007A136F">
      <w:pPr>
        <w:numPr>
          <w:ilvl w:val="0"/>
          <w:numId w:val="11"/>
        </w:numPr>
        <w:rPr>
          <w:lang w:val="es-AR"/>
        </w:rPr>
      </w:pPr>
      <w:proofErr w:type="spellStart"/>
      <w:r w:rsidRPr="007A136F">
        <w:rPr>
          <w:lang w:val="es-AR"/>
        </w:rPr>
        <w:t>Category</w:t>
      </w:r>
      <w:proofErr w:type="spellEnd"/>
      <w:r w:rsidRPr="007A136F">
        <w:rPr>
          <w:lang w:val="es-AR"/>
        </w:rPr>
        <w:t xml:space="preserve"> and </w:t>
      </w:r>
      <w:proofErr w:type="spellStart"/>
      <w:r w:rsidRPr="007A136F">
        <w:rPr>
          <w:lang w:val="es-AR"/>
        </w:rPr>
        <w:t>Description</w:t>
      </w:r>
      <w:proofErr w:type="spellEnd"/>
    </w:p>
    <w:p w14:paraId="5DC99059" w14:textId="77777777" w:rsidR="007A136F" w:rsidRPr="007A136F" w:rsidRDefault="007A136F" w:rsidP="007A136F">
      <w:pPr>
        <w:numPr>
          <w:ilvl w:val="0"/>
          <w:numId w:val="11"/>
        </w:numPr>
        <w:rPr>
          <w:lang w:val="es-AR"/>
        </w:rPr>
      </w:pPr>
      <w:r w:rsidRPr="007A136F">
        <w:rPr>
          <w:lang w:val="es-AR"/>
        </w:rPr>
        <w:t xml:space="preserve">Price and Stock </w:t>
      </w:r>
      <w:proofErr w:type="spellStart"/>
      <w:r w:rsidRPr="007A136F">
        <w:rPr>
          <w:lang w:val="es-AR"/>
        </w:rPr>
        <w:t>Quantity</w:t>
      </w:r>
      <w:proofErr w:type="spellEnd"/>
    </w:p>
    <w:p w14:paraId="18B39F0B" w14:textId="77777777" w:rsidR="007A136F" w:rsidRPr="007A136F" w:rsidRDefault="007A136F" w:rsidP="007A136F">
      <w:pPr>
        <w:numPr>
          <w:ilvl w:val="0"/>
          <w:numId w:val="11"/>
        </w:numPr>
        <w:rPr>
          <w:lang w:val="es-AR"/>
        </w:rPr>
      </w:pPr>
      <w:proofErr w:type="spellStart"/>
      <w:r w:rsidRPr="007A136F">
        <w:rPr>
          <w:lang w:val="es-AR"/>
        </w:rPr>
        <w:t>Promotion</w:t>
      </w:r>
      <w:proofErr w:type="spellEnd"/>
      <w:r w:rsidRPr="007A136F">
        <w:rPr>
          <w:lang w:val="es-AR"/>
        </w:rPr>
        <w:t xml:space="preserve"> </w:t>
      </w:r>
      <w:proofErr w:type="spellStart"/>
      <w:r w:rsidRPr="007A136F">
        <w:rPr>
          <w:lang w:val="es-AR"/>
        </w:rPr>
        <w:t>or</w:t>
      </w:r>
      <w:proofErr w:type="spellEnd"/>
      <w:r w:rsidRPr="007A136F">
        <w:rPr>
          <w:lang w:val="es-AR"/>
        </w:rPr>
        <w:t xml:space="preserve"> </w:t>
      </w:r>
      <w:proofErr w:type="spellStart"/>
      <w:r w:rsidRPr="007A136F">
        <w:rPr>
          <w:lang w:val="es-AR"/>
        </w:rPr>
        <w:t>Discount</w:t>
      </w:r>
      <w:proofErr w:type="spellEnd"/>
      <w:r w:rsidRPr="007A136F">
        <w:rPr>
          <w:lang w:val="es-AR"/>
        </w:rPr>
        <w:t xml:space="preserve"> </w:t>
      </w:r>
      <w:proofErr w:type="spellStart"/>
      <w:r w:rsidRPr="007A136F">
        <w:rPr>
          <w:lang w:val="es-AR"/>
        </w:rPr>
        <w:t>Information</w:t>
      </w:r>
      <w:proofErr w:type="spellEnd"/>
    </w:p>
    <w:p w14:paraId="3DE93460" w14:textId="77777777" w:rsidR="007A136F" w:rsidRPr="007A136F" w:rsidRDefault="007A136F" w:rsidP="007A136F">
      <w:pPr>
        <w:numPr>
          <w:ilvl w:val="0"/>
          <w:numId w:val="11"/>
        </w:numPr>
      </w:pPr>
      <w:r w:rsidRPr="007A136F">
        <w:t>Customer Name, Address, and Contact Details</w:t>
      </w:r>
    </w:p>
    <w:p w14:paraId="368B1660" w14:textId="77777777" w:rsidR="007A136F" w:rsidRPr="007A136F" w:rsidRDefault="007A136F" w:rsidP="007A136F">
      <w:pPr>
        <w:numPr>
          <w:ilvl w:val="0"/>
          <w:numId w:val="11"/>
        </w:numPr>
        <w:rPr>
          <w:lang w:val="es-AR"/>
        </w:rPr>
      </w:pPr>
      <w:proofErr w:type="spellStart"/>
      <w:r w:rsidRPr="007A136F">
        <w:rPr>
          <w:lang w:val="es-AR"/>
        </w:rPr>
        <w:t>Order</w:t>
      </w:r>
      <w:proofErr w:type="spellEnd"/>
      <w:r w:rsidRPr="007A136F">
        <w:rPr>
          <w:lang w:val="es-AR"/>
        </w:rPr>
        <w:t xml:space="preserve"> ID and </w:t>
      </w:r>
      <w:proofErr w:type="gramStart"/>
      <w:r w:rsidRPr="007A136F">
        <w:rPr>
          <w:lang w:val="es-AR"/>
        </w:rPr>
        <w:t>Status</w:t>
      </w:r>
      <w:proofErr w:type="gramEnd"/>
    </w:p>
    <w:p w14:paraId="10E63001" w14:textId="77777777" w:rsidR="007A136F" w:rsidRPr="007A136F" w:rsidRDefault="007A136F" w:rsidP="007A136F">
      <w:pPr>
        <w:numPr>
          <w:ilvl w:val="0"/>
          <w:numId w:val="11"/>
        </w:numPr>
        <w:rPr>
          <w:lang w:val="es-AR"/>
        </w:rPr>
      </w:pPr>
      <w:proofErr w:type="spellStart"/>
      <w:r w:rsidRPr="007A136F">
        <w:rPr>
          <w:lang w:val="es-AR"/>
        </w:rPr>
        <w:t>Payment</w:t>
      </w:r>
      <w:proofErr w:type="spellEnd"/>
      <w:r w:rsidRPr="007A136F">
        <w:rPr>
          <w:lang w:val="es-AR"/>
        </w:rPr>
        <w:t xml:space="preserve"> </w:t>
      </w:r>
      <w:proofErr w:type="spellStart"/>
      <w:r w:rsidRPr="007A136F">
        <w:rPr>
          <w:lang w:val="es-AR"/>
        </w:rPr>
        <w:t>Method</w:t>
      </w:r>
      <w:proofErr w:type="spellEnd"/>
      <w:r w:rsidRPr="007A136F">
        <w:rPr>
          <w:lang w:val="es-AR"/>
        </w:rPr>
        <w:t xml:space="preserve"> and </w:t>
      </w:r>
      <w:proofErr w:type="spellStart"/>
      <w:r w:rsidRPr="007A136F">
        <w:rPr>
          <w:lang w:val="es-AR"/>
        </w:rPr>
        <w:t>Delivery</w:t>
      </w:r>
      <w:proofErr w:type="spellEnd"/>
      <w:r w:rsidRPr="007A136F">
        <w:rPr>
          <w:lang w:val="es-AR"/>
        </w:rPr>
        <w:t xml:space="preserve"> Date</w:t>
      </w:r>
    </w:p>
    <w:p w14:paraId="5C259B31" w14:textId="5073F8EF" w:rsidR="007A136F" w:rsidRPr="007A136F" w:rsidRDefault="007A136F" w:rsidP="007A136F">
      <w:r w:rsidRPr="007A136F">
        <w:t>This structured data ensures smooth inventory management, sales tracking, and performance analysis.</w:t>
      </w:r>
    </w:p>
    <w:p w14:paraId="34719156" w14:textId="08D3874D" w:rsidR="007A136F" w:rsidRPr="007A136F" w:rsidRDefault="007A136F" w:rsidP="007A136F">
      <w:r w:rsidRPr="007A136F">
        <w:rPr>
          <w:rStyle w:val="Ttulo1Car"/>
        </w:rPr>
        <w:t>System Design</w:t>
      </w:r>
      <w:r w:rsidRPr="007A136F">
        <w:br/>
        <w:t>The system provides tools for both customers and administrators. Customers interact through a friendly interface that allows easy browsing, searching, and purchasing. Administrators manage stock levels, track sales, and oversee promotions and deliveries.</w:t>
      </w:r>
    </w:p>
    <w:p w14:paraId="03E154CE" w14:textId="77777777" w:rsidR="007A136F" w:rsidRPr="007A136F" w:rsidRDefault="007A136F" w:rsidP="007A136F">
      <w:pPr>
        <w:pStyle w:val="Ttulo2"/>
        <w:rPr>
          <w:lang w:val="es-AR"/>
        </w:rPr>
      </w:pPr>
      <w:r w:rsidRPr="007A136F">
        <w:rPr>
          <w:lang w:val="es-AR"/>
        </w:rPr>
        <w:t xml:space="preserve">Core </w:t>
      </w:r>
      <w:proofErr w:type="spellStart"/>
      <w:r w:rsidRPr="007A136F">
        <w:rPr>
          <w:lang w:val="es-AR"/>
        </w:rPr>
        <w:t>Functionalities</w:t>
      </w:r>
      <w:proofErr w:type="spellEnd"/>
    </w:p>
    <w:p w14:paraId="767F1E07" w14:textId="77777777" w:rsidR="007A136F" w:rsidRPr="007A136F" w:rsidRDefault="007A136F" w:rsidP="007A136F">
      <w:pPr>
        <w:numPr>
          <w:ilvl w:val="0"/>
          <w:numId w:val="12"/>
        </w:numPr>
        <w:rPr>
          <w:lang w:val="es-AR"/>
        </w:rPr>
      </w:pPr>
      <w:r w:rsidRPr="007A136F">
        <w:rPr>
          <w:b/>
          <w:bCs/>
        </w:rPr>
        <w:t>Product Catalog and Browsing</w:t>
      </w:r>
      <w:r w:rsidRPr="007A136F">
        <w:t xml:space="preserve"> – Displays all available products organized by category (e.g., groceries, beverages, cleaning supplies). </w:t>
      </w:r>
      <w:proofErr w:type="spellStart"/>
      <w:r w:rsidRPr="007A136F">
        <w:rPr>
          <w:lang w:val="es-AR"/>
        </w:rPr>
        <w:t>Customers</w:t>
      </w:r>
      <w:proofErr w:type="spellEnd"/>
      <w:r w:rsidRPr="007A136F">
        <w:rPr>
          <w:lang w:val="es-AR"/>
        </w:rPr>
        <w:t xml:space="preserve"> can </w:t>
      </w:r>
      <w:proofErr w:type="spellStart"/>
      <w:r w:rsidRPr="007A136F">
        <w:rPr>
          <w:lang w:val="es-AR"/>
        </w:rPr>
        <w:t>view</w:t>
      </w:r>
      <w:proofErr w:type="spellEnd"/>
      <w:r w:rsidRPr="007A136F">
        <w:rPr>
          <w:lang w:val="es-AR"/>
        </w:rPr>
        <w:t xml:space="preserve"> </w:t>
      </w:r>
      <w:proofErr w:type="spellStart"/>
      <w:r w:rsidRPr="007A136F">
        <w:rPr>
          <w:lang w:val="es-AR"/>
        </w:rPr>
        <w:t>images</w:t>
      </w:r>
      <w:proofErr w:type="spellEnd"/>
      <w:r w:rsidRPr="007A136F">
        <w:rPr>
          <w:lang w:val="es-AR"/>
        </w:rPr>
        <w:t xml:space="preserve">, </w:t>
      </w:r>
      <w:proofErr w:type="spellStart"/>
      <w:r w:rsidRPr="007A136F">
        <w:rPr>
          <w:lang w:val="es-AR"/>
        </w:rPr>
        <w:t>descriptions</w:t>
      </w:r>
      <w:proofErr w:type="spellEnd"/>
      <w:r w:rsidRPr="007A136F">
        <w:rPr>
          <w:lang w:val="es-AR"/>
        </w:rPr>
        <w:t xml:space="preserve">, </w:t>
      </w:r>
      <w:proofErr w:type="spellStart"/>
      <w:r w:rsidRPr="007A136F">
        <w:rPr>
          <w:lang w:val="es-AR"/>
        </w:rPr>
        <w:t>prices</w:t>
      </w:r>
      <w:proofErr w:type="spellEnd"/>
      <w:r w:rsidRPr="007A136F">
        <w:rPr>
          <w:lang w:val="es-AR"/>
        </w:rPr>
        <w:t xml:space="preserve">, and stock </w:t>
      </w:r>
      <w:proofErr w:type="spellStart"/>
      <w:r w:rsidRPr="007A136F">
        <w:rPr>
          <w:lang w:val="es-AR"/>
        </w:rPr>
        <w:t>availability</w:t>
      </w:r>
      <w:proofErr w:type="spellEnd"/>
      <w:r w:rsidRPr="007A136F">
        <w:rPr>
          <w:lang w:val="es-AR"/>
        </w:rPr>
        <w:t>.</w:t>
      </w:r>
    </w:p>
    <w:p w14:paraId="05AFDF6B" w14:textId="77777777" w:rsidR="007A136F" w:rsidRPr="007A136F" w:rsidRDefault="007A136F" w:rsidP="007A136F">
      <w:pPr>
        <w:numPr>
          <w:ilvl w:val="0"/>
          <w:numId w:val="12"/>
        </w:numPr>
        <w:rPr>
          <w:lang w:val="es-AR"/>
        </w:rPr>
      </w:pPr>
      <w:r w:rsidRPr="007A136F">
        <w:rPr>
          <w:b/>
          <w:bCs/>
        </w:rPr>
        <w:t>Search and Filter System</w:t>
      </w:r>
      <w:r w:rsidRPr="007A136F">
        <w:t xml:space="preserve"> – Allows users to search for products by name, category, or price range. </w:t>
      </w:r>
      <w:proofErr w:type="spellStart"/>
      <w:r w:rsidRPr="007A136F">
        <w:rPr>
          <w:lang w:val="es-AR"/>
        </w:rPr>
        <w:t>Filters</w:t>
      </w:r>
      <w:proofErr w:type="spellEnd"/>
      <w:r w:rsidRPr="007A136F">
        <w:rPr>
          <w:lang w:val="es-AR"/>
        </w:rPr>
        <w:t xml:space="preserve"> can </w:t>
      </w:r>
      <w:proofErr w:type="spellStart"/>
      <w:r w:rsidRPr="007A136F">
        <w:rPr>
          <w:lang w:val="es-AR"/>
        </w:rPr>
        <w:t>also</w:t>
      </w:r>
      <w:proofErr w:type="spellEnd"/>
      <w:r w:rsidRPr="007A136F">
        <w:rPr>
          <w:lang w:val="es-AR"/>
        </w:rPr>
        <w:t xml:space="preserve"> </w:t>
      </w:r>
      <w:proofErr w:type="gramStart"/>
      <w:r w:rsidRPr="007A136F">
        <w:rPr>
          <w:lang w:val="es-AR"/>
        </w:rPr>
        <w:t>show</w:t>
      </w:r>
      <w:proofErr w:type="gramEnd"/>
      <w:r w:rsidRPr="007A136F">
        <w:rPr>
          <w:lang w:val="es-AR"/>
        </w:rPr>
        <w:t xml:space="preserve"> </w:t>
      </w:r>
      <w:proofErr w:type="spellStart"/>
      <w:r w:rsidRPr="007A136F">
        <w:rPr>
          <w:lang w:val="es-AR"/>
        </w:rPr>
        <w:t>only</w:t>
      </w:r>
      <w:proofErr w:type="spellEnd"/>
      <w:r w:rsidRPr="007A136F">
        <w:rPr>
          <w:lang w:val="es-AR"/>
        </w:rPr>
        <w:t xml:space="preserve"> </w:t>
      </w:r>
      <w:proofErr w:type="spellStart"/>
      <w:r w:rsidRPr="007A136F">
        <w:rPr>
          <w:lang w:val="es-AR"/>
        </w:rPr>
        <w:t>discounted</w:t>
      </w:r>
      <w:proofErr w:type="spellEnd"/>
      <w:r w:rsidRPr="007A136F">
        <w:rPr>
          <w:lang w:val="es-AR"/>
        </w:rPr>
        <w:t xml:space="preserve"> </w:t>
      </w:r>
      <w:proofErr w:type="spellStart"/>
      <w:r w:rsidRPr="007A136F">
        <w:rPr>
          <w:lang w:val="es-AR"/>
        </w:rPr>
        <w:t>or</w:t>
      </w:r>
      <w:proofErr w:type="spellEnd"/>
      <w:r w:rsidRPr="007A136F">
        <w:rPr>
          <w:lang w:val="es-AR"/>
        </w:rPr>
        <w:t xml:space="preserve"> popular </w:t>
      </w:r>
      <w:proofErr w:type="spellStart"/>
      <w:r w:rsidRPr="007A136F">
        <w:rPr>
          <w:lang w:val="es-AR"/>
        </w:rPr>
        <w:t>items</w:t>
      </w:r>
      <w:proofErr w:type="spellEnd"/>
      <w:r w:rsidRPr="007A136F">
        <w:rPr>
          <w:lang w:val="es-AR"/>
        </w:rPr>
        <w:t>.</w:t>
      </w:r>
    </w:p>
    <w:p w14:paraId="471ABC80" w14:textId="77777777" w:rsidR="007A136F" w:rsidRPr="007A136F" w:rsidRDefault="007A136F" w:rsidP="007A136F">
      <w:pPr>
        <w:numPr>
          <w:ilvl w:val="0"/>
          <w:numId w:val="12"/>
        </w:numPr>
      </w:pPr>
      <w:r w:rsidRPr="007A136F">
        <w:rPr>
          <w:b/>
          <w:bCs/>
        </w:rPr>
        <w:t>Shopping Cart and Online Ordering</w:t>
      </w:r>
      <w:r w:rsidRPr="007A136F">
        <w:t xml:space="preserve"> – Customers can add items to their cart, update quantities, and confirm purchases through an intuitive checkout process.</w:t>
      </w:r>
    </w:p>
    <w:p w14:paraId="67BE4FEB" w14:textId="77777777" w:rsidR="007A136F" w:rsidRPr="007A136F" w:rsidRDefault="007A136F" w:rsidP="007A136F">
      <w:pPr>
        <w:numPr>
          <w:ilvl w:val="0"/>
          <w:numId w:val="12"/>
        </w:numPr>
      </w:pPr>
      <w:r w:rsidRPr="007A136F">
        <w:rPr>
          <w:b/>
          <w:bCs/>
        </w:rPr>
        <w:t>User Registration and Login</w:t>
      </w:r>
      <w:r w:rsidRPr="007A136F">
        <w:t xml:space="preserve"> – Enables customers to create accounts, save addresses, and view their order history. Admin users log in to manage stock, orders, and reports.</w:t>
      </w:r>
    </w:p>
    <w:p w14:paraId="0B0CC6E9" w14:textId="77777777" w:rsidR="007A136F" w:rsidRPr="007A136F" w:rsidRDefault="007A136F" w:rsidP="007A136F">
      <w:pPr>
        <w:numPr>
          <w:ilvl w:val="0"/>
          <w:numId w:val="12"/>
        </w:numPr>
      </w:pPr>
      <w:r w:rsidRPr="007A136F">
        <w:rPr>
          <w:b/>
          <w:bCs/>
        </w:rPr>
        <w:t>Stock and Inventory Management</w:t>
      </w:r>
      <w:r w:rsidRPr="007A136F">
        <w:t xml:space="preserve"> – Administrators can add, edit, or remove products, update stock levels, and mark products as “Out of Stock.” Automatic stock alerts can notify when items are running low.</w:t>
      </w:r>
    </w:p>
    <w:p w14:paraId="043798A3" w14:textId="77777777" w:rsidR="007A136F" w:rsidRPr="007A136F" w:rsidRDefault="007A136F" w:rsidP="007A136F">
      <w:pPr>
        <w:numPr>
          <w:ilvl w:val="0"/>
          <w:numId w:val="12"/>
        </w:numPr>
      </w:pPr>
      <w:r w:rsidRPr="007A136F">
        <w:rPr>
          <w:b/>
          <w:bCs/>
        </w:rPr>
        <w:lastRenderedPageBreak/>
        <w:t>Promotions and Discounts Module</w:t>
      </w:r>
      <w:r w:rsidRPr="007A136F">
        <w:t xml:space="preserve"> – Allows the creation of promotional campaigns (e.g., “Buy 2, Get 1 Free,” or “10% off”) and displays them prominently on the homepage or product pages.</w:t>
      </w:r>
    </w:p>
    <w:p w14:paraId="63E75D56" w14:textId="77777777" w:rsidR="007A136F" w:rsidRPr="007A136F" w:rsidRDefault="007A136F" w:rsidP="007A136F">
      <w:pPr>
        <w:numPr>
          <w:ilvl w:val="0"/>
          <w:numId w:val="12"/>
        </w:numPr>
        <w:rPr>
          <w:lang w:val="es-AR"/>
        </w:rPr>
      </w:pPr>
      <w:r w:rsidRPr="007A136F">
        <w:rPr>
          <w:b/>
          <w:bCs/>
        </w:rPr>
        <w:t>Order Tracking and Delivery Management</w:t>
      </w:r>
      <w:r w:rsidRPr="007A136F">
        <w:t xml:space="preserve"> – Orders move through clear statuses: Pending, Processing, Out for Delivery, and Completed. </w:t>
      </w:r>
      <w:proofErr w:type="spellStart"/>
      <w:r w:rsidRPr="007A136F">
        <w:rPr>
          <w:lang w:val="es-AR"/>
        </w:rPr>
        <w:t>Delivery</w:t>
      </w:r>
      <w:proofErr w:type="spellEnd"/>
      <w:r w:rsidRPr="007A136F">
        <w:rPr>
          <w:lang w:val="es-AR"/>
        </w:rPr>
        <w:t xml:space="preserve"> </w:t>
      </w:r>
      <w:proofErr w:type="spellStart"/>
      <w:r w:rsidRPr="007A136F">
        <w:rPr>
          <w:lang w:val="es-AR"/>
        </w:rPr>
        <w:t>personnel</w:t>
      </w:r>
      <w:proofErr w:type="spellEnd"/>
      <w:r w:rsidRPr="007A136F">
        <w:rPr>
          <w:lang w:val="es-AR"/>
        </w:rPr>
        <w:t xml:space="preserve"> can </w:t>
      </w:r>
      <w:proofErr w:type="spellStart"/>
      <w:r w:rsidRPr="007A136F">
        <w:rPr>
          <w:lang w:val="es-AR"/>
        </w:rPr>
        <w:t>update</w:t>
      </w:r>
      <w:proofErr w:type="spellEnd"/>
      <w:r w:rsidRPr="007A136F">
        <w:rPr>
          <w:lang w:val="es-AR"/>
        </w:rPr>
        <w:t xml:space="preserve"> </w:t>
      </w:r>
      <w:proofErr w:type="spellStart"/>
      <w:r w:rsidRPr="007A136F">
        <w:rPr>
          <w:lang w:val="es-AR"/>
        </w:rPr>
        <w:t>order</w:t>
      </w:r>
      <w:proofErr w:type="spellEnd"/>
      <w:r w:rsidRPr="007A136F">
        <w:rPr>
          <w:lang w:val="es-AR"/>
        </w:rPr>
        <w:t xml:space="preserve"> </w:t>
      </w:r>
      <w:proofErr w:type="gramStart"/>
      <w:r w:rsidRPr="007A136F">
        <w:rPr>
          <w:lang w:val="es-AR"/>
        </w:rPr>
        <w:t>status</w:t>
      </w:r>
      <w:proofErr w:type="gramEnd"/>
      <w:r w:rsidRPr="007A136F">
        <w:rPr>
          <w:lang w:val="es-AR"/>
        </w:rPr>
        <w:t xml:space="preserve"> in real time.</w:t>
      </w:r>
    </w:p>
    <w:p w14:paraId="3DF487F4" w14:textId="77777777" w:rsidR="007A136F" w:rsidRPr="007A136F" w:rsidRDefault="007A136F" w:rsidP="007A136F">
      <w:pPr>
        <w:numPr>
          <w:ilvl w:val="0"/>
          <w:numId w:val="12"/>
        </w:numPr>
      </w:pPr>
      <w:r w:rsidRPr="007A136F">
        <w:rPr>
          <w:b/>
          <w:bCs/>
        </w:rPr>
        <w:t>Payment Processing Integration</w:t>
      </w:r>
      <w:r w:rsidRPr="007A136F">
        <w:t xml:space="preserve"> – Supports secure online payment options (credit card, debit, or cash-on-delivery), ensuring convenience and trust for customers.</w:t>
      </w:r>
    </w:p>
    <w:p w14:paraId="69108211" w14:textId="77777777" w:rsidR="007A136F" w:rsidRPr="007A136F" w:rsidRDefault="007A136F" w:rsidP="007A136F">
      <w:pPr>
        <w:numPr>
          <w:ilvl w:val="0"/>
          <w:numId w:val="12"/>
        </w:numPr>
        <w:rPr>
          <w:lang w:val="es-AR"/>
        </w:rPr>
      </w:pPr>
      <w:r w:rsidRPr="007A136F">
        <w:rPr>
          <w:b/>
          <w:bCs/>
        </w:rPr>
        <w:t>Sales and Performance Dashboard</w:t>
      </w:r>
      <w:r w:rsidRPr="007A136F">
        <w:t xml:space="preserve"> – Provides administrators with visual summaries: total sales, best-selling products, number of active orders, and stock statistics. </w:t>
      </w:r>
      <w:proofErr w:type="spellStart"/>
      <w:r w:rsidRPr="007A136F">
        <w:rPr>
          <w:lang w:val="es-AR"/>
        </w:rPr>
        <w:t>This</w:t>
      </w:r>
      <w:proofErr w:type="spellEnd"/>
      <w:r w:rsidRPr="007A136F">
        <w:rPr>
          <w:lang w:val="es-AR"/>
        </w:rPr>
        <w:t xml:space="preserve"> </w:t>
      </w:r>
      <w:proofErr w:type="spellStart"/>
      <w:r w:rsidRPr="007A136F">
        <w:rPr>
          <w:lang w:val="es-AR"/>
        </w:rPr>
        <w:t>helps</w:t>
      </w:r>
      <w:proofErr w:type="spellEnd"/>
      <w:r w:rsidRPr="007A136F">
        <w:rPr>
          <w:lang w:val="es-AR"/>
        </w:rPr>
        <w:t xml:space="preserve"> monitor performance and </w:t>
      </w:r>
      <w:proofErr w:type="spellStart"/>
      <w:r w:rsidRPr="007A136F">
        <w:rPr>
          <w:lang w:val="es-AR"/>
        </w:rPr>
        <w:t>make</w:t>
      </w:r>
      <w:proofErr w:type="spellEnd"/>
      <w:r w:rsidRPr="007A136F">
        <w:rPr>
          <w:lang w:val="es-AR"/>
        </w:rPr>
        <w:t xml:space="preserve"> </w:t>
      </w:r>
      <w:proofErr w:type="spellStart"/>
      <w:r w:rsidRPr="007A136F">
        <w:rPr>
          <w:lang w:val="es-AR"/>
        </w:rPr>
        <w:t>informed</w:t>
      </w:r>
      <w:proofErr w:type="spellEnd"/>
      <w:r w:rsidRPr="007A136F">
        <w:rPr>
          <w:lang w:val="es-AR"/>
        </w:rPr>
        <w:t xml:space="preserve"> </w:t>
      </w:r>
      <w:proofErr w:type="spellStart"/>
      <w:r w:rsidRPr="007A136F">
        <w:rPr>
          <w:lang w:val="es-AR"/>
        </w:rPr>
        <w:t>business</w:t>
      </w:r>
      <w:proofErr w:type="spellEnd"/>
      <w:r w:rsidRPr="007A136F">
        <w:rPr>
          <w:lang w:val="es-AR"/>
        </w:rPr>
        <w:t xml:space="preserve"> </w:t>
      </w:r>
      <w:proofErr w:type="spellStart"/>
      <w:r w:rsidRPr="007A136F">
        <w:rPr>
          <w:lang w:val="es-AR"/>
        </w:rPr>
        <w:t>decisions</w:t>
      </w:r>
      <w:proofErr w:type="spellEnd"/>
      <w:r w:rsidRPr="007A136F">
        <w:rPr>
          <w:lang w:val="es-AR"/>
        </w:rPr>
        <w:t>.</w:t>
      </w:r>
    </w:p>
    <w:p w14:paraId="66771714" w14:textId="03685568" w:rsidR="007A136F" w:rsidRPr="007A136F" w:rsidRDefault="007A136F" w:rsidP="007A136F">
      <w:pPr>
        <w:numPr>
          <w:ilvl w:val="0"/>
          <w:numId w:val="12"/>
        </w:numPr>
      </w:pPr>
      <w:r w:rsidRPr="007A136F">
        <w:rPr>
          <w:b/>
          <w:bCs/>
        </w:rPr>
        <w:t>Customer Feedback and Ratings</w:t>
      </w:r>
      <w:r w:rsidRPr="007A136F">
        <w:t xml:space="preserve"> </w:t>
      </w:r>
      <w:r w:rsidRPr="007A136F">
        <w:rPr>
          <w:i/>
          <w:iCs/>
        </w:rPr>
        <w:t>(optional for future expansion)</w:t>
      </w:r>
      <w:r w:rsidRPr="007A136F">
        <w:t xml:space="preserve"> – Customers can rate products and share feedback, helping improve service and trust.</w:t>
      </w:r>
    </w:p>
    <w:p w14:paraId="01BD4112" w14:textId="77777777" w:rsidR="007A136F" w:rsidRPr="007A136F" w:rsidRDefault="007A136F" w:rsidP="007A136F">
      <w:pPr>
        <w:pStyle w:val="Ttulo1"/>
        <w:rPr>
          <w:lang w:val="es-AR"/>
        </w:rPr>
      </w:pPr>
      <w:proofErr w:type="spellStart"/>
      <w:r w:rsidRPr="007A136F">
        <w:rPr>
          <w:lang w:val="es-AR"/>
        </w:rPr>
        <w:t>Example</w:t>
      </w:r>
      <w:proofErr w:type="spellEnd"/>
      <w:r w:rsidRPr="007A136F">
        <w:rPr>
          <w:lang w:val="es-AR"/>
        </w:rPr>
        <w:t xml:space="preserve"> Data</w:t>
      </w:r>
    </w:p>
    <w:tbl>
      <w:tblPr>
        <w:tblStyle w:val="Tablaconcuadrcula"/>
        <w:tblW w:w="0" w:type="auto"/>
        <w:tblLook w:val="04A0" w:firstRow="1" w:lastRow="0" w:firstColumn="1" w:lastColumn="0" w:noHBand="0" w:noVBand="1"/>
      </w:tblPr>
      <w:tblGrid>
        <w:gridCol w:w="988"/>
        <w:gridCol w:w="1355"/>
        <w:gridCol w:w="1318"/>
        <w:gridCol w:w="1098"/>
        <w:gridCol w:w="1526"/>
        <w:gridCol w:w="957"/>
        <w:gridCol w:w="1388"/>
      </w:tblGrid>
      <w:tr w:rsidR="007A136F" w:rsidRPr="007A136F" w14:paraId="55CBD8B5" w14:textId="77777777" w:rsidTr="00B670D4">
        <w:tc>
          <w:tcPr>
            <w:tcW w:w="0" w:type="auto"/>
            <w:hideMark/>
          </w:tcPr>
          <w:p w14:paraId="54760B1B" w14:textId="77777777" w:rsidR="007A136F" w:rsidRPr="007A136F" w:rsidRDefault="007A136F" w:rsidP="007A136F">
            <w:pPr>
              <w:rPr>
                <w:b/>
                <w:bCs/>
                <w:lang w:val="es-AR"/>
              </w:rPr>
            </w:pPr>
            <w:proofErr w:type="spellStart"/>
            <w:r w:rsidRPr="007A136F">
              <w:rPr>
                <w:b/>
                <w:bCs/>
                <w:lang w:val="es-AR"/>
              </w:rPr>
              <w:t>Order</w:t>
            </w:r>
            <w:proofErr w:type="spellEnd"/>
            <w:r w:rsidRPr="007A136F">
              <w:rPr>
                <w:b/>
                <w:bCs/>
                <w:lang w:val="es-AR"/>
              </w:rPr>
              <w:t xml:space="preserve"> ID</w:t>
            </w:r>
          </w:p>
        </w:tc>
        <w:tc>
          <w:tcPr>
            <w:tcW w:w="0" w:type="auto"/>
            <w:hideMark/>
          </w:tcPr>
          <w:p w14:paraId="4F94F429" w14:textId="77777777" w:rsidR="007A136F" w:rsidRPr="007A136F" w:rsidRDefault="007A136F" w:rsidP="007A136F">
            <w:pPr>
              <w:rPr>
                <w:b/>
                <w:bCs/>
                <w:lang w:val="es-AR"/>
              </w:rPr>
            </w:pPr>
            <w:proofErr w:type="spellStart"/>
            <w:r w:rsidRPr="007A136F">
              <w:rPr>
                <w:b/>
                <w:bCs/>
                <w:lang w:val="es-AR"/>
              </w:rPr>
              <w:t>Customer</w:t>
            </w:r>
            <w:proofErr w:type="spellEnd"/>
          </w:p>
        </w:tc>
        <w:tc>
          <w:tcPr>
            <w:tcW w:w="0" w:type="auto"/>
            <w:hideMark/>
          </w:tcPr>
          <w:p w14:paraId="2067A236" w14:textId="77777777" w:rsidR="007A136F" w:rsidRPr="007A136F" w:rsidRDefault="007A136F" w:rsidP="007A136F">
            <w:pPr>
              <w:rPr>
                <w:b/>
                <w:bCs/>
                <w:lang w:val="es-AR"/>
              </w:rPr>
            </w:pPr>
            <w:proofErr w:type="spellStart"/>
            <w:r w:rsidRPr="007A136F">
              <w:rPr>
                <w:b/>
                <w:bCs/>
                <w:lang w:val="es-AR"/>
              </w:rPr>
              <w:t>Product</w:t>
            </w:r>
            <w:proofErr w:type="spellEnd"/>
          </w:p>
        </w:tc>
        <w:tc>
          <w:tcPr>
            <w:tcW w:w="0" w:type="auto"/>
            <w:hideMark/>
          </w:tcPr>
          <w:p w14:paraId="42C6B8E0" w14:textId="77777777" w:rsidR="007A136F" w:rsidRPr="007A136F" w:rsidRDefault="007A136F" w:rsidP="007A136F">
            <w:pPr>
              <w:rPr>
                <w:b/>
                <w:bCs/>
                <w:lang w:val="es-AR"/>
              </w:rPr>
            </w:pPr>
            <w:proofErr w:type="spellStart"/>
            <w:r w:rsidRPr="007A136F">
              <w:rPr>
                <w:b/>
                <w:bCs/>
                <w:lang w:val="es-AR"/>
              </w:rPr>
              <w:t>Quantity</w:t>
            </w:r>
            <w:proofErr w:type="spellEnd"/>
          </w:p>
        </w:tc>
        <w:tc>
          <w:tcPr>
            <w:tcW w:w="0" w:type="auto"/>
            <w:hideMark/>
          </w:tcPr>
          <w:p w14:paraId="5CAF393F" w14:textId="77777777" w:rsidR="007A136F" w:rsidRPr="007A136F" w:rsidRDefault="007A136F" w:rsidP="007A136F">
            <w:pPr>
              <w:rPr>
                <w:b/>
                <w:bCs/>
                <w:lang w:val="es-AR"/>
              </w:rPr>
            </w:pPr>
            <w:proofErr w:type="gramStart"/>
            <w:r w:rsidRPr="007A136F">
              <w:rPr>
                <w:b/>
                <w:bCs/>
                <w:lang w:val="es-AR"/>
              </w:rPr>
              <w:t>Status</w:t>
            </w:r>
            <w:proofErr w:type="gramEnd"/>
          </w:p>
        </w:tc>
        <w:tc>
          <w:tcPr>
            <w:tcW w:w="0" w:type="auto"/>
            <w:hideMark/>
          </w:tcPr>
          <w:p w14:paraId="493417DA" w14:textId="77777777" w:rsidR="007A136F" w:rsidRPr="007A136F" w:rsidRDefault="007A136F" w:rsidP="007A136F">
            <w:pPr>
              <w:rPr>
                <w:b/>
                <w:bCs/>
                <w:lang w:val="es-AR"/>
              </w:rPr>
            </w:pPr>
            <w:r w:rsidRPr="007A136F">
              <w:rPr>
                <w:b/>
                <w:bCs/>
                <w:lang w:val="es-AR"/>
              </w:rPr>
              <w:t>Total ($)</w:t>
            </w:r>
          </w:p>
        </w:tc>
        <w:tc>
          <w:tcPr>
            <w:tcW w:w="0" w:type="auto"/>
            <w:hideMark/>
          </w:tcPr>
          <w:p w14:paraId="6E83EA99" w14:textId="77777777" w:rsidR="007A136F" w:rsidRPr="007A136F" w:rsidRDefault="007A136F" w:rsidP="007A136F">
            <w:pPr>
              <w:rPr>
                <w:b/>
                <w:bCs/>
                <w:lang w:val="es-AR"/>
              </w:rPr>
            </w:pPr>
            <w:proofErr w:type="spellStart"/>
            <w:r w:rsidRPr="007A136F">
              <w:rPr>
                <w:b/>
                <w:bCs/>
                <w:lang w:val="es-AR"/>
              </w:rPr>
              <w:t>Delivery</w:t>
            </w:r>
            <w:proofErr w:type="spellEnd"/>
            <w:r w:rsidRPr="007A136F">
              <w:rPr>
                <w:b/>
                <w:bCs/>
                <w:lang w:val="es-AR"/>
              </w:rPr>
              <w:t xml:space="preserve"> Date</w:t>
            </w:r>
          </w:p>
        </w:tc>
      </w:tr>
      <w:tr w:rsidR="007A136F" w:rsidRPr="007A136F" w14:paraId="1313A6CA" w14:textId="77777777" w:rsidTr="00B670D4">
        <w:tc>
          <w:tcPr>
            <w:tcW w:w="0" w:type="auto"/>
            <w:hideMark/>
          </w:tcPr>
          <w:p w14:paraId="08456B9A" w14:textId="77777777" w:rsidR="007A136F" w:rsidRPr="007A136F" w:rsidRDefault="007A136F" w:rsidP="007A136F">
            <w:pPr>
              <w:rPr>
                <w:lang w:val="es-AR"/>
              </w:rPr>
            </w:pPr>
            <w:r w:rsidRPr="007A136F">
              <w:rPr>
                <w:lang w:val="es-AR"/>
              </w:rPr>
              <w:t>ORD-001</w:t>
            </w:r>
          </w:p>
        </w:tc>
        <w:tc>
          <w:tcPr>
            <w:tcW w:w="0" w:type="auto"/>
            <w:hideMark/>
          </w:tcPr>
          <w:p w14:paraId="6A3DB03C" w14:textId="77777777" w:rsidR="007A136F" w:rsidRPr="007A136F" w:rsidRDefault="007A136F" w:rsidP="007A136F">
            <w:pPr>
              <w:rPr>
                <w:lang w:val="es-AR"/>
              </w:rPr>
            </w:pPr>
            <w:r w:rsidRPr="007A136F">
              <w:rPr>
                <w:lang w:val="es-AR"/>
              </w:rPr>
              <w:t>María Torres</w:t>
            </w:r>
          </w:p>
        </w:tc>
        <w:tc>
          <w:tcPr>
            <w:tcW w:w="0" w:type="auto"/>
            <w:hideMark/>
          </w:tcPr>
          <w:p w14:paraId="5B9EDDF7" w14:textId="77777777" w:rsidR="007A136F" w:rsidRPr="007A136F" w:rsidRDefault="007A136F" w:rsidP="007A136F">
            <w:pPr>
              <w:rPr>
                <w:lang w:val="es-AR"/>
              </w:rPr>
            </w:pPr>
            <w:proofErr w:type="spellStart"/>
            <w:r w:rsidRPr="007A136F">
              <w:rPr>
                <w:lang w:val="es-AR"/>
              </w:rPr>
              <w:t>Milk</w:t>
            </w:r>
            <w:proofErr w:type="spellEnd"/>
            <w:r w:rsidRPr="007A136F">
              <w:rPr>
                <w:lang w:val="es-AR"/>
              </w:rPr>
              <w:t xml:space="preserve"> (1L)</w:t>
            </w:r>
          </w:p>
        </w:tc>
        <w:tc>
          <w:tcPr>
            <w:tcW w:w="0" w:type="auto"/>
            <w:hideMark/>
          </w:tcPr>
          <w:p w14:paraId="78B62358" w14:textId="77777777" w:rsidR="007A136F" w:rsidRPr="007A136F" w:rsidRDefault="007A136F" w:rsidP="007A136F">
            <w:pPr>
              <w:rPr>
                <w:lang w:val="es-AR"/>
              </w:rPr>
            </w:pPr>
            <w:r w:rsidRPr="007A136F">
              <w:rPr>
                <w:lang w:val="es-AR"/>
              </w:rPr>
              <w:t>3</w:t>
            </w:r>
          </w:p>
        </w:tc>
        <w:tc>
          <w:tcPr>
            <w:tcW w:w="0" w:type="auto"/>
            <w:hideMark/>
          </w:tcPr>
          <w:p w14:paraId="7E76E645" w14:textId="77777777" w:rsidR="007A136F" w:rsidRPr="007A136F" w:rsidRDefault="007A136F" w:rsidP="007A136F">
            <w:pPr>
              <w:rPr>
                <w:lang w:val="es-AR"/>
              </w:rPr>
            </w:pPr>
            <w:proofErr w:type="spellStart"/>
            <w:r w:rsidRPr="007A136F">
              <w:rPr>
                <w:lang w:val="es-AR"/>
              </w:rPr>
              <w:t>Completed</w:t>
            </w:r>
            <w:proofErr w:type="spellEnd"/>
          </w:p>
        </w:tc>
        <w:tc>
          <w:tcPr>
            <w:tcW w:w="0" w:type="auto"/>
            <w:hideMark/>
          </w:tcPr>
          <w:p w14:paraId="326CD649" w14:textId="77777777" w:rsidR="007A136F" w:rsidRPr="007A136F" w:rsidRDefault="007A136F" w:rsidP="007A136F">
            <w:pPr>
              <w:rPr>
                <w:lang w:val="es-AR"/>
              </w:rPr>
            </w:pPr>
            <w:r w:rsidRPr="007A136F">
              <w:rPr>
                <w:lang w:val="es-AR"/>
              </w:rPr>
              <w:t>4.50</w:t>
            </w:r>
          </w:p>
        </w:tc>
        <w:tc>
          <w:tcPr>
            <w:tcW w:w="0" w:type="auto"/>
            <w:hideMark/>
          </w:tcPr>
          <w:p w14:paraId="146573AE" w14:textId="77777777" w:rsidR="007A136F" w:rsidRPr="007A136F" w:rsidRDefault="007A136F" w:rsidP="007A136F">
            <w:pPr>
              <w:rPr>
                <w:lang w:val="es-AR"/>
              </w:rPr>
            </w:pPr>
            <w:r w:rsidRPr="007A136F">
              <w:rPr>
                <w:lang w:val="es-AR"/>
              </w:rPr>
              <w:t>2025-05-12</w:t>
            </w:r>
          </w:p>
        </w:tc>
      </w:tr>
      <w:tr w:rsidR="007A136F" w:rsidRPr="007A136F" w14:paraId="60A41662" w14:textId="77777777" w:rsidTr="00B670D4">
        <w:tc>
          <w:tcPr>
            <w:tcW w:w="0" w:type="auto"/>
            <w:hideMark/>
          </w:tcPr>
          <w:p w14:paraId="73F25F48" w14:textId="77777777" w:rsidR="007A136F" w:rsidRPr="007A136F" w:rsidRDefault="007A136F" w:rsidP="007A136F">
            <w:pPr>
              <w:rPr>
                <w:lang w:val="es-AR"/>
              </w:rPr>
            </w:pPr>
            <w:r w:rsidRPr="007A136F">
              <w:rPr>
                <w:lang w:val="es-AR"/>
              </w:rPr>
              <w:t>ORD-002</w:t>
            </w:r>
          </w:p>
        </w:tc>
        <w:tc>
          <w:tcPr>
            <w:tcW w:w="0" w:type="auto"/>
            <w:hideMark/>
          </w:tcPr>
          <w:p w14:paraId="343E4D6F" w14:textId="77777777" w:rsidR="007A136F" w:rsidRPr="007A136F" w:rsidRDefault="007A136F" w:rsidP="007A136F">
            <w:pPr>
              <w:rPr>
                <w:lang w:val="es-AR"/>
              </w:rPr>
            </w:pPr>
            <w:r w:rsidRPr="007A136F">
              <w:rPr>
                <w:lang w:val="es-AR"/>
              </w:rPr>
              <w:t>José Andrade</w:t>
            </w:r>
          </w:p>
        </w:tc>
        <w:tc>
          <w:tcPr>
            <w:tcW w:w="0" w:type="auto"/>
            <w:hideMark/>
          </w:tcPr>
          <w:p w14:paraId="552D73F7" w14:textId="77777777" w:rsidR="007A136F" w:rsidRPr="007A136F" w:rsidRDefault="007A136F" w:rsidP="007A136F">
            <w:pPr>
              <w:rPr>
                <w:lang w:val="es-AR"/>
              </w:rPr>
            </w:pPr>
            <w:r w:rsidRPr="007A136F">
              <w:rPr>
                <w:lang w:val="es-AR"/>
              </w:rPr>
              <w:t>Rice (5kg)</w:t>
            </w:r>
          </w:p>
        </w:tc>
        <w:tc>
          <w:tcPr>
            <w:tcW w:w="0" w:type="auto"/>
            <w:hideMark/>
          </w:tcPr>
          <w:p w14:paraId="4BC6A000" w14:textId="77777777" w:rsidR="007A136F" w:rsidRPr="007A136F" w:rsidRDefault="007A136F" w:rsidP="007A136F">
            <w:pPr>
              <w:rPr>
                <w:lang w:val="es-AR"/>
              </w:rPr>
            </w:pPr>
            <w:r w:rsidRPr="007A136F">
              <w:rPr>
                <w:lang w:val="es-AR"/>
              </w:rPr>
              <w:t>2</w:t>
            </w:r>
          </w:p>
        </w:tc>
        <w:tc>
          <w:tcPr>
            <w:tcW w:w="0" w:type="auto"/>
            <w:hideMark/>
          </w:tcPr>
          <w:p w14:paraId="1DF4EE9A" w14:textId="77777777" w:rsidR="007A136F" w:rsidRPr="007A136F" w:rsidRDefault="007A136F" w:rsidP="007A136F">
            <w:pPr>
              <w:rPr>
                <w:lang w:val="es-AR"/>
              </w:rPr>
            </w:pPr>
            <w:proofErr w:type="spellStart"/>
            <w:r w:rsidRPr="007A136F">
              <w:rPr>
                <w:lang w:val="es-AR"/>
              </w:rPr>
              <w:t>Out</w:t>
            </w:r>
            <w:proofErr w:type="spellEnd"/>
            <w:r w:rsidRPr="007A136F">
              <w:rPr>
                <w:lang w:val="es-AR"/>
              </w:rPr>
              <w:t xml:space="preserve"> </w:t>
            </w:r>
            <w:proofErr w:type="spellStart"/>
            <w:r w:rsidRPr="007A136F">
              <w:rPr>
                <w:lang w:val="es-AR"/>
              </w:rPr>
              <w:t>for</w:t>
            </w:r>
            <w:proofErr w:type="spellEnd"/>
            <w:r w:rsidRPr="007A136F">
              <w:rPr>
                <w:lang w:val="es-AR"/>
              </w:rPr>
              <w:t xml:space="preserve"> </w:t>
            </w:r>
            <w:proofErr w:type="spellStart"/>
            <w:r w:rsidRPr="007A136F">
              <w:rPr>
                <w:lang w:val="es-AR"/>
              </w:rPr>
              <w:t>Delivery</w:t>
            </w:r>
            <w:proofErr w:type="spellEnd"/>
          </w:p>
        </w:tc>
        <w:tc>
          <w:tcPr>
            <w:tcW w:w="0" w:type="auto"/>
            <w:hideMark/>
          </w:tcPr>
          <w:p w14:paraId="5872522D" w14:textId="77777777" w:rsidR="007A136F" w:rsidRPr="007A136F" w:rsidRDefault="007A136F" w:rsidP="007A136F">
            <w:pPr>
              <w:rPr>
                <w:lang w:val="es-AR"/>
              </w:rPr>
            </w:pPr>
            <w:r w:rsidRPr="007A136F">
              <w:rPr>
                <w:lang w:val="es-AR"/>
              </w:rPr>
              <w:t>14.00</w:t>
            </w:r>
          </w:p>
        </w:tc>
        <w:tc>
          <w:tcPr>
            <w:tcW w:w="0" w:type="auto"/>
            <w:hideMark/>
          </w:tcPr>
          <w:p w14:paraId="34C76615" w14:textId="77777777" w:rsidR="007A136F" w:rsidRPr="007A136F" w:rsidRDefault="007A136F" w:rsidP="007A136F">
            <w:pPr>
              <w:rPr>
                <w:lang w:val="es-AR"/>
              </w:rPr>
            </w:pPr>
            <w:r w:rsidRPr="007A136F">
              <w:rPr>
                <w:lang w:val="es-AR"/>
              </w:rPr>
              <w:t>2025-05-13</w:t>
            </w:r>
          </w:p>
        </w:tc>
      </w:tr>
      <w:tr w:rsidR="007A136F" w:rsidRPr="007A136F" w14:paraId="311C2634" w14:textId="77777777" w:rsidTr="00B670D4">
        <w:tc>
          <w:tcPr>
            <w:tcW w:w="0" w:type="auto"/>
            <w:hideMark/>
          </w:tcPr>
          <w:p w14:paraId="11FB96E1" w14:textId="77777777" w:rsidR="007A136F" w:rsidRPr="007A136F" w:rsidRDefault="007A136F" w:rsidP="007A136F">
            <w:pPr>
              <w:rPr>
                <w:lang w:val="es-AR"/>
              </w:rPr>
            </w:pPr>
            <w:r w:rsidRPr="007A136F">
              <w:rPr>
                <w:lang w:val="es-AR"/>
              </w:rPr>
              <w:t>ORD-003</w:t>
            </w:r>
          </w:p>
        </w:tc>
        <w:tc>
          <w:tcPr>
            <w:tcW w:w="0" w:type="auto"/>
            <w:hideMark/>
          </w:tcPr>
          <w:p w14:paraId="7BD7F114" w14:textId="77777777" w:rsidR="007A136F" w:rsidRPr="007A136F" w:rsidRDefault="007A136F" w:rsidP="007A136F">
            <w:pPr>
              <w:rPr>
                <w:lang w:val="es-AR"/>
              </w:rPr>
            </w:pPr>
            <w:r w:rsidRPr="007A136F">
              <w:rPr>
                <w:lang w:val="es-AR"/>
              </w:rPr>
              <w:t>Ana Pérez</w:t>
            </w:r>
          </w:p>
        </w:tc>
        <w:tc>
          <w:tcPr>
            <w:tcW w:w="0" w:type="auto"/>
            <w:hideMark/>
          </w:tcPr>
          <w:p w14:paraId="26488713" w14:textId="77777777" w:rsidR="007A136F" w:rsidRPr="007A136F" w:rsidRDefault="007A136F" w:rsidP="007A136F">
            <w:pPr>
              <w:rPr>
                <w:lang w:val="es-AR"/>
              </w:rPr>
            </w:pPr>
            <w:proofErr w:type="spellStart"/>
            <w:r w:rsidRPr="007A136F">
              <w:rPr>
                <w:lang w:val="es-AR"/>
              </w:rPr>
              <w:t>Laundry</w:t>
            </w:r>
            <w:proofErr w:type="spellEnd"/>
            <w:r w:rsidRPr="007A136F">
              <w:rPr>
                <w:lang w:val="es-AR"/>
              </w:rPr>
              <w:t xml:space="preserve"> </w:t>
            </w:r>
            <w:proofErr w:type="spellStart"/>
            <w:r w:rsidRPr="007A136F">
              <w:rPr>
                <w:lang w:val="es-AR"/>
              </w:rPr>
              <w:t>Soap</w:t>
            </w:r>
            <w:proofErr w:type="spellEnd"/>
          </w:p>
        </w:tc>
        <w:tc>
          <w:tcPr>
            <w:tcW w:w="0" w:type="auto"/>
            <w:hideMark/>
          </w:tcPr>
          <w:p w14:paraId="4772B2A7" w14:textId="77777777" w:rsidR="007A136F" w:rsidRPr="007A136F" w:rsidRDefault="007A136F" w:rsidP="007A136F">
            <w:pPr>
              <w:rPr>
                <w:lang w:val="es-AR"/>
              </w:rPr>
            </w:pPr>
            <w:r w:rsidRPr="007A136F">
              <w:rPr>
                <w:lang w:val="es-AR"/>
              </w:rPr>
              <w:t>1</w:t>
            </w:r>
          </w:p>
        </w:tc>
        <w:tc>
          <w:tcPr>
            <w:tcW w:w="0" w:type="auto"/>
            <w:hideMark/>
          </w:tcPr>
          <w:p w14:paraId="163C86D7" w14:textId="77777777" w:rsidR="007A136F" w:rsidRPr="007A136F" w:rsidRDefault="007A136F" w:rsidP="007A136F">
            <w:pPr>
              <w:rPr>
                <w:lang w:val="es-AR"/>
              </w:rPr>
            </w:pPr>
            <w:proofErr w:type="spellStart"/>
            <w:r w:rsidRPr="007A136F">
              <w:rPr>
                <w:lang w:val="es-AR"/>
              </w:rPr>
              <w:t>Pending</w:t>
            </w:r>
            <w:proofErr w:type="spellEnd"/>
          </w:p>
        </w:tc>
        <w:tc>
          <w:tcPr>
            <w:tcW w:w="0" w:type="auto"/>
            <w:hideMark/>
          </w:tcPr>
          <w:p w14:paraId="2B0D953D" w14:textId="77777777" w:rsidR="007A136F" w:rsidRPr="007A136F" w:rsidRDefault="007A136F" w:rsidP="007A136F">
            <w:pPr>
              <w:rPr>
                <w:lang w:val="es-AR"/>
              </w:rPr>
            </w:pPr>
            <w:r w:rsidRPr="007A136F">
              <w:rPr>
                <w:lang w:val="es-AR"/>
              </w:rPr>
              <w:t>3.00</w:t>
            </w:r>
          </w:p>
        </w:tc>
        <w:tc>
          <w:tcPr>
            <w:tcW w:w="0" w:type="auto"/>
            <w:hideMark/>
          </w:tcPr>
          <w:p w14:paraId="4323024D" w14:textId="77777777" w:rsidR="007A136F" w:rsidRPr="007A136F" w:rsidRDefault="007A136F" w:rsidP="007A136F">
            <w:pPr>
              <w:rPr>
                <w:lang w:val="es-AR"/>
              </w:rPr>
            </w:pPr>
            <w:r w:rsidRPr="007A136F">
              <w:rPr>
                <w:lang w:val="es-AR"/>
              </w:rPr>
              <w:t>—</w:t>
            </w:r>
          </w:p>
        </w:tc>
      </w:tr>
    </w:tbl>
    <w:p w14:paraId="1FF277C1" w14:textId="77777777" w:rsidR="007A136F" w:rsidRPr="007A136F" w:rsidRDefault="007A136F" w:rsidP="007A136F">
      <w:r w:rsidRPr="007A136F">
        <w:t>Activity summaries can be computed as:</w:t>
      </w:r>
    </w:p>
    <w:p w14:paraId="33E8D8F1" w14:textId="77777777" w:rsidR="007A136F" w:rsidRPr="007A136F" w:rsidRDefault="007A136F" w:rsidP="007A136F">
      <w:pPr>
        <w:numPr>
          <w:ilvl w:val="0"/>
          <w:numId w:val="13"/>
        </w:numPr>
      </w:pPr>
      <w:r w:rsidRPr="007A136F">
        <w:rPr>
          <w:b/>
          <w:bCs/>
        </w:rPr>
        <w:t>Total Sales per Day</w:t>
      </w:r>
      <w:r w:rsidRPr="007A136F">
        <w:t xml:space="preserve"> = Sum of all completed order totals.</w:t>
      </w:r>
    </w:p>
    <w:p w14:paraId="06D76760" w14:textId="77777777" w:rsidR="007A136F" w:rsidRPr="007A136F" w:rsidRDefault="007A136F" w:rsidP="007A136F">
      <w:pPr>
        <w:numPr>
          <w:ilvl w:val="0"/>
          <w:numId w:val="13"/>
        </w:numPr>
      </w:pPr>
      <w:r w:rsidRPr="007A136F">
        <w:rPr>
          <w:b/>
          <w:bCs/>
        </w:rPr>
        <w:t>Top-Selling Products</w:t>
      </w:r>
      <w:r w:rsidRPr="007A136F">
        <w:t xml:space="preserve"> = Products with the highest sales quantity.</w:t>
      </w:r>
    </w:p>
    <w:p w14:paraId="3A659417" w14:textId="13CAB591" w:rsidR="007A136F" w:rsidRPr="007A136F" w:rsidRDefault="007A136F" w:rsidP="007A136F">
      <w:pPr>
        <w:numPr>
          <w:ilvl w:val="0"/>
          <w:numId w:val="13"/>
        </w:numPr>
      </w:pPr>
      <w:r w:rsidRPr="007A136F">
        <w:rPr>
          <w:b/>
          <w:bCs/>
        </w:rPr>
        <w:t>Average Order Value</w:t>
      </w:r>
      <w:r w:rsidRPr="007A136F">
        <w:t xml:space="preserve"> = (Total sales ÷ Number of completed orders).</w:t>
      </w:r>
    </w:p>
    <w:p w14:paraId="65EF02DB" w14:textId="77777777" w:rsidR="007A136F" w:rsidRPr="007A136F" w:rsidRDefault="007A136F" w:rsidP="007A136F">
      <w:r w:rsidRPr="007A136F">
        <w:rPr>
          <w:rStyle w:val="Ttulo2Car"/>
        </w:rPr>
        <w:t>Performance Metrics</w:t>
      </w:r>
      <w:r w:rsidRPr="007A136F">
        <w:br/>
        <w:t>The system provides analytical data such as:</w:t>
      </w:r>
    </w:p>
    <w:p w14:paraId="1D4D76DC" w14:textId="77777777" w:rsidR="007A136F" w:rsidRPr="007A136F" w:rsidRDefault="007A136F" w:rsidP="007A136F">
      <w:pPr>
        <w:numPr>
          <w:ilvl w:val="0"/>
          <w:numId w:val="14"/>
        </w:numPr>
      </w:pPr>
      <w:r w:rsidRPr="007A136F">
        <w:t>Total Sales per Day, Week, or Month.</w:t>
      </w:r>
    </w:p>
    <w:p w14:paraId="3FD58D98" w14:textId="77777777" w:rsidR="007A136F" w:rsidRPr="007A136F" w:rsidRDefault="007A136F" w:rsidP="007A136F">
      <w:pPr>
        <w:numPr>
          <w:ilvl w:val="0"/>
          <w:numId w:val="14"/>
        </w:numPr>
      </w:pPr>
      <w:r w:rsidRPr="007A136F">
        <w:t>Stock Turnover Rate (how fast products sell out).</w:t>
      </w:r>
    </w:p>
    <w:p w14:paraId="7EA5D87B" w14:textId="77777777" w:rsidR="007A136F" w:rsidRPr="007A136F" w:rsidRDefault="007A136F" w:rsidP="007A136F">
      <w:pPr>
        <w:numPr>
          <w:ilvl w:val="0"/>
          <w:numId w:val="14"/>
        </w:numPr>
        <w:rPr>
          <w:lang w:val="es-AR"/>
        </w:rPr>
      </w:pPr>
      <w:proofErr w:type="spellStart"/>
      <w:r w:rsidRPr="007A136F">
        <w:rPr>
          <w:lang w:val="es-AR"/>
        </w:rPr>
        <w:t>Most</w:t>
      </w:r>
      <w:proofErr w:type="spellEnd"/>
      <w:r w:rsidRPr="007A136F">
        <w:rPr>
          <w:lang w:val="es-AR"/>
        </w:rPr>
        <w:t xml:space="preserve"> </w:t>
      </w:r>
      <w:proofErr w:type="spellStart"/>
      <w:r w:rsidRPr="007A136F">
        <w:rPr>
          <w:lang w:val="es-AR"/>
        </w:rPr>
        <w:t>Purchased</w:t>
      </w:r>
      <w:proofErr w:type="spellEnd"/>
      <w:r w:rsidRPr="007A136F">
        <w:rPr>
          <w:lang w:val="es-AR"/>
        </w:rPr>
        <w:t xml:space="preserve"> </w:t>
      </w:r>
      <w:proofErr w:type="spellStart"/>
      <w:r w:rsidRPr="007A136F">
        <w:rPr>
          <w:lang w:val="es-AR"/>
        </w:rPr>
        <w:t>Categories</w:t>
      </w:r>
      <w:proofErr w:type="spellEnd"/>
      <w:r w:rsidRPr="007A136F">
        <w:rPr>
          <w:lang w:val="es-AR"/>
        </w:rPr>
        <w:t>.</w:t>
      </w:r>
    </w:p>
    <w:p w14:paraId="3B6EE5D6" w14:textId="77777777" w:rsidR="007A136F" w:rsidRPr="007A136F" w:rsidRDefault="007A136F" w:rsidP="007A136F">
      <w:pPr>
        <w:numPr>
          <w:ilvl w:val="0"/>
          <w:numId w:val="14"/>
        </w:numPr>
      </w:pPr>
      <w:r w:rsidRPr="007A136F">
        <w:t>Delivery Efficiency (average delivery time).</w:t>
      </w:r>
    </w:p>
    <w:p w14:paraId="28742606" w14:textId="77777777" w:rsidR="007A136F" w:rsidRPr="007A136F" w:rsidRDefault="007A136F" w:rsidP="007A136F">
      <w:pPr>
        <w:numPr>
          <w:ilvl w:val="0"/>
          <w:numId w:val="14"/>
        </w:numPr>
      </w:pPr>
      <w:r w:rsidRPr="007A136F">
        <w:lastRenderedPageBreak/>
        <w:t>Customer Retention Rate (repeat purchases).</w:t>
      </w:r>
    </w:p>
    <w:p w14:paraId="54EC1D16" w14:textId="52B9D9EC" w:rsidR="007A136F" w:rsidRPr="007A136F" w:rsidRDefault="007A136F" w:rsidP="007A136F">
      <w:r w:rsidRPr="007A136F">
        <w:t>These metrics support better planning, restocking decisions, and promotional strategies.</w:t>
      </w:r>
    </w:p>
    <w:p w14:paraId="0124AC10" w14:textId="77777777" w:rsidR="007A136F" w:rsidRPr="007A136F" w:rsidRDefault="007A136F" w:rsidP="007A136F">
      <w:r w:rsidRPr="007A136F">
        <w:rPr>
          <w:rStyle w:val="Ttulo1Car"/>
        </w:rPr>
        <w:t>Conclusion</w:t>
      </w:r>
      <w:r w:rsidRPr="007A136F">
        <w:rPr>
          <w:rStyle w:val="Ttulo1Car"/>
        </w:rPr>
        <w:br/>
      </w:r>
      <w:r w:rsidRPr="007A136F">
        <w:t>This web application serves as a complete digital marketplace for the minimarket, allowing customers to shop conveniently online while helping administrators efficiently manage products, stock, and deliveries. By combining real-time order management with automated reports and customer interaction tools, the system enhances productivity, transparency, and customer satisfaction.</w:t>
      </w:r>
    </w:p>
    <w:p w14:paraId="76E997D5" w14:textId="77777777" w:rsidR="007A136F" w:rsidRPr="007A136F" w:rsidRDefault="007A136F" w:rsidP="007A136F">
      <w:r w:rsidRPr="007A136F">
        <w:t>Its modular and scalable design supports future features like loyalty programs, live chat support, and mobile app integration—ensuring continued growth and adaptability for the minimarket’s business model.</w:t>
      </w:r>
    </w:p>
    <w:p w14:paraId="673782EF" w14:textId="77777777" w:rsidR="007A136F" w:rsidRPr="007A136F" w:rsidRDefault="007A136F" w:rsidP="007A136F"/>
    <w:sectPr w:rsidR="007A136F" w:rsidRPr="007A13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A55618E"/>
    <w:multiLevelType w:val="multilevel"/>
    <w:tmpl w:val="BBD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12F5"/>
    <w:multiLevelType w:val="multilevel"/>
    <w:tmpl w:val="DE96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C6D75"/>
    <w:multiLevelType w:val="multilevel"/>
    <w:tmpl w:val="F12E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77A64"/>
    <w:multiLevelType w:val="multilevel"/>
    <w:tmpl w:val="29F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C0AF7"/>
    <w:multiLevelType w:val="multilevel"/>
    <w:tmpl w:val="D45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158477">
    <w:abstractNumId w:val="8"/>
  </w:num>
  <w:num w:numId="2" w16cid:durableId="2010016075">
    <w:abstractNumId w:val="6"/>
  </w:num>
  <w:num w:numId="3" w16cid:durableId="2092120928">
    <w:abstractNumId w:val="5"/>
  </w:num>
  <w:num w:numId="4" w16cid:durableId="274949327">
    <w:abstractNumId w:val="4"/>
  </w:num>
  <w:num w:numId="5" w16cid:durableId="1825318396">
    <w:abstractNumId w:val="7"/>
  </w:num>
  <w:num w:numId="6" w16cid:durableId="1179848366">
    <w:abstractNumId w:val="3"/>
  </w:num>
  <w:num w:numId="7" w16cid:durableId="532033725">
    <w:abstractNumId w:val="2"/>
  </w:num>
  <w:num w:numId="8" w16cid:durableId="272056335">
    <w:abstractNumId w:val="1"/>
  </w:num>
  <w:num w:numId="9" w16cid:durableId="2022966855">
    <w:abstractNumId w:val="0"/>
  </w:num>
  <w:num w:numId="10" w16cid:durableId="1295021479">
    <w:abstractNumId w:val="11"/>
  </w:num>
  <w:num w:numId="11" w16cid:durableId="1435201077">
    <w:abstractNumId w:val="12"/>
  </w:num>
  <w:num w:numId="12" w16cid:durableId="770011334">
    <w:abstractNumId w:val="10"/>
  </w:num>
  <w:num w:numId="13" w16cid:durableId="30304666">
    <w:abstractNumId w:val="9"/>
  </w:num>
  <w:num w:numId="14" w16cid:durableId="12194343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785C"/>
    <w:rsid w:val="001D47C9"/>
    <w:rsid w:val="0029639D"/>
    <w:rsid w:val="002B75BD"/>
    <w:rsid w:val="00326F90"/>
    <w:rsid w:val="003D661B"/>
    <w:rsid w:val="004E2983"/>
    <w:rsid w:val="007A136F"/>
    <w:rsid w:val="00AA16EE"/>
    <w:rsid w:val="00AA1D8D"/>
    <w:rsid w:val="00B47730"/>
    <w:rsid w:val="00B670D4"/>
    <w:rsid w:val="00BD6E62"/>
    <w:rsid w:val="00CB0664"/>
    <w:rsid w:val="00E73B79"/>
    <w:rsid w:val="00F03CB0"/>
    <w:rsid w:val="00FC693F"/>
    <w:rsid w:val="00FF5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B00CA"/>
  <w14:defaultImageDpi w14:val="300"/>
  <w15:docId w15:val="{E2C9C47C-C1C2-49A0-BFDE-DA576FA5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4</Pages>
  <Words>907</Words>
  <Characters>4990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STEVEN DAVID EGAS JACOME</cp:lastModifiedBy>
  <cp:revision>3</cp:revision>
  <dcterms:created xsi:type="dcterms:W3CDTF">2025-10-17T01:53:00Z</dcterms:created>
  <dcterms:modified xsi:type="dcterms:W3CDTF">2025-10-17T16:14:00Z</dcterms:modified>
  <cp:category/>
</cp:coreProperties>
</file>